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Alex Gupta</w:t>
      </w:r>
    </w:p>
    <w:p>
      <w:pPr>
        <w:jc w:val="center"/>
      </w:pPr>
      <w:r>
        <w:rPr>
          <w:sz w:val="20"/>
        </w:rPr>
        <w:t>alex.gupta@example.com | (460) 123-3038 | LinkedIn: alex-gupta269</w:t>
      </w:r>
    </w:p>
    <w:p/>
    <w:p>
      <w:pPr>
        <w:pStyle w:val="Heading1"/>
      </w:pPr>
      <w:r>
        <w:t>Summary</w:t>
      </w:r>
    </w:p>
    <w:p>
      <w:pPr/>
      <w:r>
        <w:t>Machine Learning Engineer with 9 years of experience in designing and deploying scalable AI models. Proficient in PyTorch, AWS, and TensorFlow.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PyTorch</w:t>
        <w:br/>
      </w:r>
      <w:r>
        <w:rPr>
          <w:sz w:val="20"/>
        </w:rPr>
        <w:t>• AWS</w:t>
        <w:br/>
      </w:r>
      <w:r>
        <w:rPr>
          <w:sz w:val="20"/>
        </w:rPr>
        <w:t>• TensorFlow</w:t>
        <w:br/>
      </w:r>
      <w:r>
        <w:rPr>
          <w:sz w:val="20"/>
        </w:rPr>
        <w:t>• Scikit-learn</w:t>
        <w:br/>
      </w:r>
      <w:r>
        <w:rPr>
          <w:sz w:val="20"/>
        </w:rPr>
        <w:t>• Deep Learning</w:t>
        <w:br/>
      </w:r>
    </w:p>
    <w:p>
      <w:pPr>
        <w:pStyle w:val="Heading1"/>
      </w:pPr>
      <w:r>
        <w:t>Experience</w:t>
      </w:r>
    </w:p>
    <w:p>
      <w:r>
        <w:rPr>
          <w:b/>
        </w:rPr>
        <w:t>Quantum AI, Machine Learning Engineer</w:t>
      </w:r>
      <w:r>
        <w:rPr>
          <w:i/>
        </w:rPr>
        <w:br/>
        <w:t>Jan 2019 - Dec 2023</w:t>
      </w:r>
    </w:p>
    <w:p>
      <w:r>
        <w:t>• Developed a BERT-based NLP model for sentiment analysis with 92% accuracy.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SmartAnalytics, Data Scientist</w:t>
      </w:r>
      <w:r>
        <w:rPr>
          <w:i/>
        </w:rPr>
        <w:br/>
        <w:t>Jun 2016 - Dec 2021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UC Berkeley, M.S. in Computer Science</w:t>
      </w:r>
      <w:r>
        <w:rPr>
          <w:i/>
        </w:rPr>
        <w:br/>
        <w:t>2017 - 2018</w:t>
      </w:r>
    </w:p>
    <w:p>
      <w:pPr>
        <w:pStyle w:val="Heading1"/>
      </w:pPr>
      <w:r>
        <w:t>Projects</w:t>
      </w:r>
    </w:p>
    <w:p>
      <w:r>
        <w:t>• Developed a BERT-based NLP model for sentiment analysis with 92% accuracy.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