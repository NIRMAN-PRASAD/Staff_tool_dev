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David Lee</w:t>
      </w:r>
    </w:p>
    <w:p>
      <w:pPr>
        <w:jc w:val="center"/>
      </w:pPr>
      <w:r>
        <w:rPr>
          <w:sz w:val="20"/>
        </w:rPr>
        <w:t>david.lee@example.com | (212) 705-2865 | LinkedIn: david-lee296</w:t>
      </w:r>
    </w:p>
    <w:p/>
    <w:p>
      <w:pPr>
        <w:pStyle w:val="Heading1"/>
      </w:pPr>
      <w:r>
        <w:t>Summary</w:t>
      </w:r>
    </w:p>
    <w:p>
      <w:pPr/>
      <w:r>
        <w:t>Machine Learning Engineer with 10 years of experience in designing and deploying scalable AI models. Proficient in SQL, Scikit-learn, and TensorFlow.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SQL</w:t>
        <w:br/>
      </w:r>
      <w:r>
        <w:rPr>
          <w:sz w:val="20"/>
        </w:rPr>
        <w:t>• Scikit-learn</w:t>
        <w:br/>
      </w:r>
      <w:r>
        <w:rPr>
          <w:sz w:val="20"/>
        </w:rPr>
        <w:t>• TensorFlow</w:t>
        <w:br/>
      </w:r>
      <w:r>
        <w:rPr>
          <w:sz w:val="20"/>
        </w:rPr>
        <w:t>• AWS</w:t>
        <w:br/>
      </w:r>
      <w:r>
        <w:rPr>
          <w:sz w:val="20"/>
        </w:rPr>
        <w:t>• Deep Learning</w:t>
        <w:br/>
      </w:r>
    </w:p>
    <w:p>
      <w:pPr>
        <w:pStyle w:val="Heading1"/>
      </w:pPr>
      <w:r>
        <w:t>Experience</w:t>
      </w:r>
    </w:p>
    <w:p>
      <w:r>
        <w:rPr>
          <w:b/>
        </w:rPr>
        <w:t>NeuroNet, Machine Learning Engineer</w:t>
      </w:r>
      <w:r>
        <w:rPr>
          <w:i/>
        </w:rPr>
        <w:br/>
        <w:t>Jan 2019 - Present</w:t>
      </w:r>
    </w:p>
    <w:p>
      <w:r>
        <w:t>• Optimized a reinforcement learning model for autonomous navigation.</w:t>
      </w:r>
    </w:p>
    <w:p>
      <w:r>
        <w:t>• Built a convolutional neural network for image classification using PyTorch.</w:t>
      </w:r>
    </w:p>
    <w:p>
      <w:r>
        <w:t>• Collaborated with cross-functional teams to integrate models into production.</w:t>
      </w:r>
    </w:p>
    <w:p>
      <w:r>
        <w:rPr>
          <w:b/>
        </w:rPr>
        <w:t>TechCorp, Data Scientist</w:t>
      </w:r>
      <w:r>
        <w:rPr>
          <w:i/>
        </w:rPr>
        <w:br/>
        <w:t>Jun 2018 - Dec 2019</w:t>
      </w:r>
    </w:p>
    <w:p>
      <w:r>
        <w:t>• Developed a BERT-based NLP model for sentiment analysis with 92% accuracy.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2014 - 2015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Developed a BERT-based NLP model for sentiment analysis with 92% accuracy.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