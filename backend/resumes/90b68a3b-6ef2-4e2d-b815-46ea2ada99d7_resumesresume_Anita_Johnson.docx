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Anita Johnson</w:t>
      </w:r>
    </w:p>
    <w:p>
      <w:pPr>
        <w:jc w:val="center"/>
      </w:pPr>
      <w:r>
        <w:rPr>
          <w:sz w:val="20"/>
        </w:rPr>
        <w:t>anita.johnson@example.com | (636) 329-2253 | LinkedIn: anita-johnson368</w:t>
      </w:r>
    </w:p>
    <w:p/>
    <w:p>
      <w:pPr>
        <w:pStyle w:val="Heading1"/>
      </w:pPr>
      <w:r>
        <w:t>Summary</w:t>
      </w:r>
    </w:p>
    <w:p>
      <w:pPr/>
      <w:r>
        <w:t>Machine Learning Engineer with 3 years of experience in designing and deploying scalable AI models. Proficient in AWS, NLP, and Computer Vision.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AWS</w:t>
        <w:br/>
      </w:r>
      <w:r>
        <w:rPr>
          <w:sz w:val="20"/>
        </w:rPr>
        <w:t>• NLP</w:t>
        <w:br/>
      </w:r>
      <w:r>
        <w:rPr>
          <w:sz w:val="20"/>
        </w:rPr>
        <w:t>• Computer Vision</w:t>
        <w:br/>
      </w:r>
      <w:r>
        <w:rPr>
          <w:sz w:val="20"/>
        </w:rPr>
        <w:t>• PyTorch</w:t>
        <w:br/>
      </w:r>
      <w:r>
        <w:rPr>
          <w:sz w:val="20"/>
        </w:rPr>
        <w:t>• Scikit-learn</w:t>
        <w:br/>
      </w:r>
    </w:p>
    <w:p>
      <w:pPr>
        <w:pStyle w:val="Heading1"/>
      </w:pPr>
      <w:r>
        <w:t>Experience</w:t>
      </w:r>
    </w:p>
    <w:p>
      <w:r>
        <w:rPr>
          <w:b/>
        </w:rPr>
        <w:t>SmartAnalytics, Machine Learning Engineer</w:t>
      </w:r>
      <w:r>
        <w:rPr>
          <w:i/>
        </w:rPr>
        <w:br/>
        <w:t>Jan 2019 - Present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IntelliTech, Data Scientist</w:t>
      </w:r>
      <w:r>
        <w:rPr>
          <w:i/>
        </w:rPr>
        <w:br/>
        <w:t>Jun 2018 - Dec 2017</w:t>
      </w:r>
    </w:p>
    <w:p>
      <w:r>
        <w:t>• Built a convolutional neural network for image classification using PyTorch.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University of Toronto, M.S. in Computer Science</w:t>
      </w:r>
      <w:r>
        <w:rPr>
          <w:i/>
        </w:rPr>
        <w:br/>
        <w:t>2012 - 2019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Built a convolutional neural network for image classification using PyTorch.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