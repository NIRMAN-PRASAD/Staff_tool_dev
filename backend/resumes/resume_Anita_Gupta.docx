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Anita Gupta</w:t>
      </w:r>
    </w:p>
    <w:p>
      <w:pPr>
        <w:jc w:val="center"/>
      </w:pPr>
      <w:r>
        <w:rPr>
          <w:sz w:val="20"/>
        </w:rPr>
        <w:t>anita.gupta@example.com | (786) 190-4844 | LinkedIn: anita-gupta548</w:t>
      </w:r>
    </w:p>
    <w:p/>
    <w:p>
      <w:pPr>
        <w:pStyle w:val="Heading1"/>
      </w:pPr>
      <w:r>
        <w:t>Summary</w:t>
      </w:r>
    </w:p>
    <w:p>
      <w:pPr/>
      <w:r>
        <w:t>Machine Learning Engineer with 5 years of experience in designing and deploying scalable AI models. Proficient in Scikit-learn, AWS, and TensorFlow.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Scikit-learn</w:t>
        <w:br/>
      </w:r>
      <w:r>
        <w:rPr>
          <w:sz w:val="20"/>
        </w:rPr>
        <w:t>• AWS</w:t>
        <w:br/>
      </w:r>
      <w:r>
        <w:rPr>
          <w:sz w:val="20"/>
        </w:rPr>
        <w:t>• TensorFlow</w:t>
        <w:br/>
      </w:r>
      <w:r>
        <w:rPr>
          <w:sz w:val="20"/>
        </w:rPr>
        <w:t>• Deep Learning</w:t>
        <w:br/>
      </w:r>
      <w:r>
        <w:rPr>
          <w:sz w:val="20"/>
        </w:rPr>
        <w:t>• Python</w:t>
        <w:br/>
      </w:r>
    </w:p>
    <w:p>
      <w:pPr>
        <w:pStyle w:val="Heading1"/>
      </w:pPr>
      <w:r>
        <w:t>Experience</w:t>
      </w:r>
    </w:p>
    <w:p>
      <w:r>
        <w:rPr>
          <w:b/>
        </w:rPr>
        <w:t>Quantum AI, Machine Learning Engineer</w:t>
      </w:r>
      <w:r>
        <w:rPr>
          <w:i/>
        </w:rPr>
        <w:br/>
        <w:t>Jan 2022 - Present</w:t>
      </w:r>
    </w:p>
    <w:p>
      <w:r>
        <w:t>• Implemented a recommendation system using collaborative filtering for e-commerce.</w:t>
      </w:r>
    </w:p>
    <w:p>
      <w:r>
        <w:t>• Developed a BERT-based NLP model for sentiment analysis with 92% accuracy.</w:t>
      </w:r>
    </w:p>
    <w:p>
      <w:r>
        <w:t>• Collaborated with cross-functional teams to integrate models into production.</w:t>
      </w:r>
    </w:p>
    <w:p>
      <w:r>
        <w:rPr>
          <w:b/>
        </w:rPr>
        <w:t>TechCorp, Data Scientist</w:t>
      </w:r>
      <w:r>
        <w:rPr>
          <w:i/>
        </w:rPr>
        <w:br/>
        <w:t>Jun 2016 - Dec 2020</w:t>
      </w:r>
    </w:p>
    <w:p>
      <w:r>
        <w:t>• Optimized a reinforcement learning model for autonomous navigation.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Stanford, M.S. in Computer Science</w:t>
      </w:r>
      <w:r>
        <w:rPr>
          <w:i/>
        </w:rPr>
        <w:br/>
        <w:t>2018 - 2020</w:t>
      </w:r>
    </w:p>
    <w:p>
      <w:pPr>
        <w:pStyle w:val="Heading1"/>
      </w:pPr>
      <w:r>
        <w:t>Projects</w:t>
      </w:r>
    </w:p>
    <w:p>
      <w:r>
        <w:t>• Implemented a recommendation system using collaborative filtering for e-commerce.</w:t>
      </w:r>
    </w:p>
    <w:p>
      <w:r>
        <w:t>• Optimized a reinforcement learning model for autonomous navigation.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