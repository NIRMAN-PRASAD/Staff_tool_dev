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Emily Wilson</w:t>
      </w:r>
    </w:p>
    <w:p>
      <w:pPr>
        <w:jc w:val="center"/>
      </w:pPr>
      <w:r>
        <w:rPr>
          <w:sz w:val="20"/>
        </w:rPr>
        <w:t>emily.wilson@example.com | (426) 197-3931 | LinkedIn: emily-wilson829</w:t>
      </w:r>
    </w:p>
    <w:p/>
    <w:p>
      <w:pPr>
        <w:pStyle w:val="Heading1"/>
      </w:pPr>
      <w:r>
        <w:t>Summary</w:t>
      </w:r>
    </w:p>
    <w:p>
      <w:pPr/>
      <w:r>
        <w:t>Machine Learning Engineer with 8 years of experience in designing and deploying scalable AI models. Proficient in Python, SQL, and Computer Vision.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Python</w:t>
        <w:br/>
      </w:r>
      <w:r>
        <w:rPr>
          <w:sz w:val="20"/>
        </w:rPr>
        <w:t>• SQL</w:t>
        <w:br/>
      </w:r>
      <w:r>
        <w:rPr>
          <w:sz w:val="20"/>
        </w:rPr>
        <w:t>• Computer Vision</w:t>
        <w:br/>
      </w:r>
      <w:r>
        <w:rPr>
          <w:sz w:val="20"/>
        </w:rPr>
        <w:t>• Deep Learning</w:t>
        <w:br/>
      </w:r>
      <w:r>
        <w:rPr>
          <w:sz w:val="20"/>
        </w:rPr>
        <w:t>• PyTorch</w:t>
        <w:br/>
      </w:r>
    </w:p>
    <w:p>
      <w:pPr>
        <w:pStyle w:val="Heading1"/>
      </w:pPr>
      <w:r>
        <w:t>Experience</w:t>
      </w:r>
    </w:p>
    <w:p>
      <w:r>
        <w:rPr>
          <w:b/>
        </w:rPr>
        <w:t>SmartAnalytics, Machine Learning Engineer</w:t>
      </w:r>
      <w:r>
        <w:rPr>
          <w:i/>
        </w:rPr>
        <w:br/>
        <w:t>Jan 2022 - Present</w:t>
      </w:r>
    </w:p>
    <w:p>
      <w:r>
        <w:t>• Built a convolutional neural network for image classification using PyTorch.</w:t>
      </w:r>
    </w:p>
    <w:p>
      <w:r>
        <w:t>• Optimized a reinforcement learning model for autonomous navigation.</w:t>
      </w:r>
    </w:p>
    <w:p>
      <w:r>
        <w:t>• Collaborated with cross-functional teams to integrate models into production.</w:t>
      </w:r>
    </w:p>
    <w:p>
      <w:r>
        <w:rPr>
          <w:b/>
        </w:rPr>
        <w:t>TechCorp, Data Scientist</w:t>
      </w:r>
      <w:r>
        <w:rPr>
          <w:i/>
        </w:rPr>
        <w:br/>
        <w:t>Jun 2016 - Dec 2019</w:t>
      </w:r>
    </w:p>
    <w:p>
      <w:r>
        <w:t>• Developed a BERT-based NLP model for sentiment analysis with 92% accuracy.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MIT, M.S. in Computer Science</w:t>
      </w:r>
      <w:r>
        <w:rPr>
          <w:i/>
        </w:rPr>
        <w:br/>
        <w:t>2013 - 2019</w:t>
      </w:r>
    </w:p>
    <w:p>
      <w:pPr>
        <w:pStyle w:val="Heading1"/>
      </w:pPr>
      <w:r>
        <w:t>Projects</w:t>
      </w:r>
    </w:p>
    <w:p>
      <w:r>
        <w:t>• Built a convolutional neural network for image classification using PyTorch.</w:t>
      </w:r>
    </w:p>
    <w:p>
      <w:r>
        <w:t>• Developed a BERT-based NLP model for sentiment analysis with 92% accuracy.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